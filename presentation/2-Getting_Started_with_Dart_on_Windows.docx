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614B" w:rsidRDefault="00000000">
      <w:pPr>
        <w:pStyle w:val="Heading1"/>
      </w:pPr>
      <w:r>
        <w:t>Getting Started with Dart on Windows</w:t>
      </w:r>
    </w:p>
    <w:p w:rsidR="0042614B" w:rsidRDefault="00000000">
      <w:pPr>
        <w:pStyle w:val="Heading2"/>
      </w:pPr>
      <w:r>
        <w:t>1. Install Dart SDK</w:t>
      </w:r>
    </w:p>
    <w:p w:rsidR="0042614B" w:rsidRDefault="00000000">
      <w:r>
        <w:t>Step 1: Go to the Dart SDK download page: https://dart.dev/get-dart.</w:t>
      </w:r>
    </w:p>
    <w:p w:rsidR="0042614B" w:rsidRDefault="00000000">
      <w:r>
        <w:t>Step 2: Choose the Windows option and download the installer.</w:t>
      </w:r>
    </w:p>
    <w:p w:rsidR="0042614B" w:rsidRDefault="00000000">
      <w:r>
        <w:t>Step 3: Run the downloaded installer and follow the installation prompts.</w:t>
      </w:r>
    </w:p>
    <w:p w:rsidR="0042614B" w:rsidRDefault="00000000">
      <w:r>
        <w:t>Step 4: After installation, add the Dart SDK to your system's PATH to ensure you can run Dart commands from any directory.</w:t>
      </w:r>
    </w:p>
    <w:p w:rsidR="0042614B" w:rsidRDefault="00000000">
      <w:pPr>
        <w:pStyle w:val="Heading2"/>
      </w:pPr>
      <w:r>
        <w:t>2. Verify the Installation</w:t>
      </w:r>
    </w:p>
    <w:p w:rsidR="0042614B" w:rsidRDefault="00000000">
      <w:r>
        <w:t>Open the Command Prompt or PowerShell.</w:t>
      </w:r>
    </w:p>
    <w:p w:rsidR="0042614B" w:rsidRDefault="00000000">
      <w:r>
        <w:t>Type the following command and press Enter to check if Dart is installed correctly:</w:t>
      </w:r>
    </w:p>
    <w:p w:rsidR="0042614B" w:rsidRDefault="00000000">
      <w:r>
        <w:rPr>
          <w:rFonts w:ascii="Courier New" w:hAnsi="Courier New"/>
          <w:sz w:val="21"/>
        </w:rPr>
        <w:t>dart --version</w:t>
      </w:r>
    </w:p>
    <w:p w:rsidR="0042614B" w:rsidRDefault="00000000">
      <w:pPr>
        <w:pStyle w:val="Heading2"/>
      </w:pPr>
      <w:r>
        <w:t>3. Install a Code Editor</w:t>
      </w:r>
    </w:p>
    <w:p w:rsidR="0042614B" w:rsidRDefault="00000000">
      <w:r>
        <w:t>The most commonly used editor for Dart development is Visual Studio Code (VS Code). You can download it from: https://code.visualstudio.com/.</w:t>
      </w:r>
    </w:p>
    <w:p w:rsidR="0042614B" w:rsidRDefault="00000000">
      <w:pPr>
        <w:pStyle w:val="Heading2"/>
      </w:pPr>
      <w:r>
        <w:t>4. Set Up Dart in Visual Studio Code</w:t>
      </w:r>
    </w:p>
    <w:p w:rsidR="0042614B" w:rsidRDefault="00000000">
      <w:r>
        <w:t>Open VS Code.</w:t>
      </w:r>
    </w:p>
    <w:p w:rsidR="0042614B" w:rsidRDefault="00000000">
      <w:r>
        <w:t>Go to Extensions on the sidebar and search for the Dart extension by Dart Code.</w:t>
      </w:r>
    </w:p>
    <w:p w:rsidR="0042614B" w:rsidRDefault="00000000">
      <w:r>
        <w:t>Click Install to add it to your editor. This extension provides features like syntax highlighting, code completion, and debugging tools.</w:t>
      </w:r>
    </w:p>
    <w:p w:rsidR="0042614B" w:rsidRDefault="00000000">
      <w:pPr>
        <w:pStyle w:val="Heading2"/>
      </w:pPr>
      <w:r>
        <w:t>5. Write Your First Dart Program</w:t>
      </w:r>
    </w:p>
    <w:p w:rsidR="0042614B" w:rsidRDefault="00000000">
      <w:r>
        <w:t>Create a new file with the extension .dart, e.g., hello.dart.</w:t>
      </w:r>
    </w:p>
    <w:p w:rsidR="0042614B" w:rsidRDefault="00000000">
      <w:r>
        <w:t>Open the file and write the following code:</w:t>
      </w:r>
    </w:p>
    <w:p w:rsidR="0042614B" w:rsidRDefault="00000000">
      <w:r>
        <w:rPr>
          <w:rFonts w:ascii="Courier New" w:hAnsi="Courier New"/>
          <w:sz w:val="21"/>
        </w:rPr>
        <w:t>void main() {</w:t>
      </w:r>
      <w:r>
        <w:rPr>
          <w:rFonts w:ascii="Courier New" w:hAnsi="Courier New"/>
          <w:sz w:val="21"/>
        </w:rPr>
        <w:br/>
        <w:t xml:space="preserve">    print('Hello, Dart!');</w:t>
      </w:r>
      <w:r>
        <w:rPr>
          <w:rFonts w:ascii="Courier New" w:hAnsi="Courier New"/>
          <w:sz w:val="21"/>
        </w:rPr>
        <w:br/>
        <w:t>}</w:t>
      </w:r>
    </w:p>
    <w:p w:rsidR="0042614B" w:rsidRDefault="00000000">
      <w:pPr>
        <w:pStyle w:val="Heading2"/>
      </w:pPr>
      <w:r>
        <w:t>6. Run Your Dart Program</w:t>
      </w:r>
    </w:p>
    <w:p w:rsidR="0042614B" w:rsidRDefault="00000000">
      <w:r>
        <w:t>In VS Code, you can run the program by opening the terminal (Ctrl + ~) and typing the following command:</w:t>
      </w:r>
    </w:p>
    <w:p w:rsidR="0042614B" w:rsidRDefault="00000000">
      <w:r>
        <w:rPr>
          <w:rFonts w:ascii="Courier New" w:hAnsi="Courier New"/>
          <w:sz w:val="21"/>
        </w:rPr>
        <w:t>dart run hello.dart</w:t>
      </w:r>
    </w:p>
    <w:p w:rsidR="0042614B" w:rsidRDefault="00000000">
      <w:r>
        <w:rPr>
          <w:rFonts w:ascii="Courier New" w:hAnsi="Courier New"/>
          <w:sz w:val="21"/>
        </w:rPr>
        <w:lastRenderedPageBreak/>
        <w:t>You should see 'Hello, Dart!' printed in the terminal.</w:t>
      </w:r>
    </w:p>
    <w:p w:rsidR="0042614B" w:rsidRDefault="00000000">
      <w:pPr>
        <w:pStyle w:val="Heading2"/>
      </w:pPr>
      <w:r>
        <w:t>7. Explore More with Dart Packages (Optional)</w:t>
      </w:r>
    </w:p>
    <w:p w:rsidR="0042614B" w:rsidRDefault="00000000">
      <w:r>
        <w:t>If you’re building a larger project, you can use pub, Dart’s package manager, to add external libraries and manage dependencies. To initialize a new Dart project, use the following command:</w:t>
      </w:r>
    </w:p>
    <w:p w:rsidR="0042614B" w:rsidRDefault="00000000">
      <w:pPr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dart create my_dart_app</w:t>
      </w:r>
    </w:p>
    <w:p w:rsidR="00262D65" w:rsidRDefault="00262D65">
      <w:pPr>
        <w:rPr>
          <w:rFonts w:ascii="Courier New" w:hAnsi="Courier New"/>
          <w:sz w:val="21"/>
        </w:rPr>
      </w:pPr>
    </w:p>
    <w:p w:rsidR="00262D65" w:rsidRDefault="00262D65">
      <w:pPr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cd my_dart_app</w:t>
      </w:r>
    </w:p>
    <w:p w:rsidR="0054529D" w:rsidRDefault="0054529D">
      <w:pPr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dart run</w:t>
      </w:r>
    </w:p>
    <w:p w:rsidR="00262D65" w:rsidRDefault="00262D65">
      <w:r w:rsidRPr="00262D65">
        <w:t>Use dart run to run the project if it’s a console application.</w:t>
      </w:r>
    </w:p>
    <w:sectPr w:rsidR="00262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179630">
    <w:abstractNumId w:val="8"/>
  </w:num>
  <w:num w:numId="2" w16cid:durableId="2111923263">
    <w:abstractNumId w:val="6"/>
  </w:num>
  <w:num w:numId="3" w16cid:durableId="2099128572">
    <w:abstractNumId w:val="5"/>
  </w:num>
  <w:num w:numId="4" w16cid:durableId="516651383">
    <w:abstractNumId w:val="4"/>
  </w:num>
  <w:num w:numId="5" w16cid:durableId="1893298907">
    <w:abstractNumId w:val="7"/>
  </w:num>
  <w:num w:numId="6" w16cid:durableId="1409767234">
    <w:abstractNumId w:val="3"/>
  </w:num>
  <w:num w:numId="7" w16cid:durableId="1224103780">
    <w:abstractNumId w:val="2"/>
  </w:num>
  <w:num w:numId="8" w16cid:durableId="2104645284">
    <w:abstractNumId w:val="1"/>
  </w:num>
  <w:num w:numId="9" w16cid:durableId="89909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D65"/>
    <w:rsid w:val="0029639D"/>
    <w:rsid w:val="00326F90"/>
    <w:rsid w:val="0042614B"/>
    <w:rsid w:val="004638AD"/>
    <w:rsid w:val="005452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1D876"/>
  <w14:defaultImageDpi w14:val="300"/>
  <w15:docId w15:val="{7E64BD2C-CE49-4564-8213-C23EBA82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raghu prasad konandur</cp:lastModifiedBy>
  <cp:revision>3</cp:revision>
  <dcterms:created xsi:type="dcterms:W3CDTF">2013-12-23T23:15:00Z</dcterms:created>
  <dcterms:modified xsi:type="dcterms:W3CDTF">2024-11-02T08:07:00Z</dcterms:modified>
  <cp:category/>
</cp:coreProperties>
</file>